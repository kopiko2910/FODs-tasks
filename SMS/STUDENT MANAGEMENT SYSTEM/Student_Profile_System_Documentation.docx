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872E" w14:textId="77777777" w:rsidR="00D31457" w:rsidRDefault="005E1F2B" w:rsidP="006E1FD1">
      <w:pPr>
        <w:pStyle w:val="Title"/>
        <w:jc w:val="center"/>
      </w:pPr>
      <w:r>
        <w:t>Student Profile Management System - Documentation</w:t>
      </w:r>
    </w:p>
    <w:p w14:paraId="2DD0FF11" w14:textId="77777777" w:rsidR="006E1FD1" w:rsidRPr="006003F8" w:rsidRDefault="006E1FD1" w:rsidP="006E1FD1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45D5E965" w14:textId="77777777" w:rsidR="006E1FD1" w:rsidRDefault="006E1FD1" w:rsidP="006E1FD1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712DDBCE" wp14:editId="07566F04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6B3" w14:textId="77777777" w:rsidR="006E1FD1" w:rsidRDefault="006E1FD1" w:rsidP="006E1FD1">
      <w:pPr>
        <w:spacing w:after="225" w:line="259" w:lineRule="auto"/>
        <w:jc w:val="center"/>
      </w:pPr>
    </w:p>
    <w:p w14:paraId="35730728" w14:textId="77777777" w:rsidR="006E1FD1" w:rsidRDefault="006E1FD1" w:rsidP="006E1FD1">
      <w:pPr>
        <w:spacing w:after="225" w:line="259" w:lineRule="auto"/>
        <w:jc w:val="center"/>
      </w:pPr>
    </w:p>
    <w:p w14:paraId="18E6531D" w14:textId="77777777" w:rsidR="006E1FD1" w:rsidRDefault="006E1FD1" w:rsidP="006E1FD1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570F413F" w14:textId="77777777" w:rsidR="006E1FD1" w:rsidRDefault="006E1FD1" w:rsidP="006E1FD1">
      <w:pPr>
        <w:spacing w:after="225" w:line="259" w:lineRule="auto"/>
        <w:jc w:val="center"/>
      </w:pPr>
      <w:r>
        <w:t>Fundamentals of Data Science</w:t>
      </w:r>
    </w:p>
    <w:p w14:paraId="7F46F330" w14:textId="77777777" w:rsidR="006E1FD1" w:rsidRDefault="006E1FD1" w:rsidP="006E1FD1">
      <w:pPr>
        <w:spacing w:after="225" w:line="259" w:lineRule="auto"/>
        <w:jc w:val="center"/>
      </w:pPr>
      <w:r>
        <w:t>UFCFK1-15-0</w:t>
      </w:r>
    </w:p>
    <w:p w14:paraId="5FEC6874" w14:textId="77777777" w:rsidR="006E1FD1" w:rsidRDefault="006E1FD1" w:rsidP="006E1FD1">
      <w:pPr>
        <w:spacing w:after="225" w:line="259" w:lineRule="auto"/>
        <w:jc w:val="center"/>
      </w:pPr>
    </w:p>
    <w:p w14:paraId="0B701943" w14:textId="77777777" w:rsidR="006E1FD1" w:rsidRDefault="006E1FD1" w:rsidP="006E1FD1">
      <w:pPr>
        <w:spacing w:after="225" w:line="259" w:lineRule="auto"/>
        <w:jc w:val="center"/>
      </w:pPr>
    </w:p>
    <w:p w14:paraId="6685E120" w14:textId="77777777" w:rsidR="006E1FD1" w:rsidRDefault="006E1FD1" w:rsidP="006E1FD1">
      <w:pPr>
        <w:spacing w:after="225" w:line="259" w:lineRule="auto"/>
        <w:jc w:val="center"/>
      </w:pPr>
    </w:p>
    <w:p w14:paraId="391A74E6" w14:textId="77777777" w:rsidR="006E1FD1" w:rsidRDefault="006E1FD1" w:rsidP="006E1FD1">
      <w:pPr>
        <w:spacing w:after="225" w:line="259" w:lineRule="auto"/>
        <w:jc w:val="center"/>
      </w:pPr>
    </w:p>
    <w:p w14:paraId="47036117" w14:textId="77777777" w:rsidR="006E1FD1" w:rsidRDefault="006E1FD1" w:rsidP="006E1FD1">
      <w:pPr>
        <w:spacing w:after="225" w:line="259" w:lineRule="auto"/>
        <w:jc w:val="center"/>
      </w:pPr>
    </w:p>
    <w:p w14:paraId="67B07869" w14:textId="77777777" w:rsidR="006E1FD1" w:rsidRDefault="006E1FD1" w:rsidP="006E1FD1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780831CD" w14:textId="77777777" w:rsidR="006E1FD1" w:rsidRDefault="006E1FD1" w:rsidP="006E1FD1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Shrawan Budhathoki</w:t>
      </w:r>
    </w:p>
    <w:p w14:paraId="6D6B879F" w14:textId="77777777" w:rsidR="006E1FD1" w:rsidRDefault="006E1FD1" w:rsidP="006E1FD1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513ECC3B" w14:textId="77777777" w:rsidR="006E1FD1" w:rsidRPr="006003F8" w:rsidRDefault="006E1FD1" w:rsidP="006E1FD1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4BFBD9F5" w14:textId="4CF7B54E" w:rsidR="00D31457" w:rsidRDefault="005E1F2B">
      <w:pPr>
        <w:pStyle w:val="Heading1"/>
      </w:pPr>
      <w:r>
        <w:lastRenderedPageBreak/>
        <w:t>Table of Contents</w:t>
      </w:r>
    </w:p>
    <w:p w14:paraId="17E57B93" w14:textId="77777777" w:rsidR="00D31457" w:rsidRDefault="005E1F2B">
      <w:r>
        <w:br/>
        <w:t>1. Introduction</w:t>
      </w:r>
      <w:r>
        <w:br/>
        <w:t>2. Objective</w:t>
      </w:r>
      <w:r>
        <w:br/>
        <w:t>3. System Overview</w:t>
      </w:r>
      <w:r>
        <w:br/>
        <w:t>4. Module Breakdown</w:t>
      </w:r>
      <w:r>
        <w:br/>
        <w:t xml:space="preserve">    - A. Student 1: GUI and Authentication</w:t>
      </w:r>
      <w:r>
        <w:br/>
        <w:t xml:space="preserve">    - B. Student 2: Data Handling and User Management</w:t>
      </w:r>
      <w:r>
        <w:br/>
        <w:t xml:space="preserve">    - C. Student 3: Analytics and Visualization</w:t>
      </w:r>
      <w:r>
        <w:br/>
        <w:t>5. Technologies Used</w:t>
      </w:r>
      <w:r>
        <w:br/>
        <w:t>6. File Structure</w:t>
      </w:r>
      <w:r>
        <w:br/>
        <w:t>7. Conclusion</w:t>
      </w:r>
      <w:r>
        <w:br/>
      </w:r>
    </w:p>
    <w:p w14:paraId="59C27BA3" w14:textId="70951AA8" w:rsidR="00D31457" w:rsidRDefault="005E1F2B">
      <w:pPr>
        <w:pStyle w:val="Heading1"/>
      </w:pPr>
      <w:r>
        <w:t>1. Introduction</w:t>
      </w:r>
    </w:p>
    <w:p w14:paraId="150DEFC3" w14:textId="77777777" w:rsidR="00D31457" w:rsidRDefault="005E1F2B">
      <w:r>
        <w:t>This Student Profile Management System is a Python-based desktop application built using Tkinter for GUI, NumPy for data analytics, and Matplotlib for visualizing performance data. It supports two roles: Admin and Student.</w:t>
      </w:r>
      <w:r>
        <w:br/>
      </w:r>
    </w:p>
    <w:p w14:paraId="52B3D39F" w14:textId="7FEBA94D" w:rsidR="00D31457" w:rsidRDefault="005E1F2B">
      <w:pPr>
        <w:pStyle w:val="Heading1"/>
      </w:pPr>
      <w:r>
        <w:t>2. Objective</w:t>
      </w:r>
    </w:p>
    <w:p w14:paraId="57CA550D" w14:textId="77777777" w:rsidR="00D31457" w:rsidRDefault="005E1F2B">
      <w:r>
        <w:t>The goal is to manage student academic profiles, including login credentials, personal information, grades, and extracurricular activities (ECAs), while providing administrators with the ability to visualize and analyze student performance.</w:t>
      </w:r>
      <w:r>
        <w:br/>
      </w:r>
    </w:p>
    <w:p w14:paraId="082DA8D8" w14:textId="1AB67E21" w:rsidR="00D31457" w:rsidRDefault="005E1F2B">
      <w:pPr>
        <w:pStyle w:val="Heading1"/>
      </w:pPr>
      <w:r>
        <w:t>3. System Overview</w:t>
      </w:r>
    </w:p>
    <w:p w14:paraId="5AB32721" w14:textId="77777777" w:rsidR="00D31457" w:rsidRDefault="005E1F2B">
      <w:r>
        <w:br/>
        <w:t>- Login System: Validates user credentials and redirects based on role.</w:t>
      </w:r>
      <w:r>
        <w:br/>
        <w:t>- Admin Features:</w:t>
      </w:r>
      <w:r>
        <w:br/>
        <w:t xml:space="preserve">  - Add/Delete/Update Student Info</w:t>
      </w:r>
      <w:r>
        <w:br/>
        <w:t xml:space="preserve">  - View Analytics Dashboard</w:t>
      </w:r>
      <w:r>
        <w:br/>
        <w:t>- Student Features:</w:t>
      </w:r>
      <w:r>
        <w:br/>
        <w:t xml:space="preserve">  - View Profile, Grades, and ECA</w:t>
      </w:r>
      <w:r>
        <w:br/>
        <w:t xml:space="preserve">  - Update Name</w:t>
      </w:r>
      <w:r>
        <w:br/>
        <w:t>- Analytics:</w:t>
      </w:r>
      <w:r>
        <w:br/>
        <w:t xml:space="preserve">  - Bar graph of average grades</w:t>
      </w:r>
      <w:r>
        <w:br/>
        <w:t xml:space="preserve">  - Scatter plot of ECA count vs. performance</w:t>
      </w:r>
      <w:r>
        <w:br/>
      </w:r>
    </w:p>
    <w:p w14:paraId="25F113D4" w14:textId="46431B2B" w:rsidR="00D31457" w:rsidRDefault="005E1F2B">
      <w:pPr>
        <w:pStyle w:val="Heading1"/>
      </w:pPr>
      <w:r>
        <w:lastRenderedPageBreak/>
        <w:t>4. Module Breakdown</w:t>
      </w:r>
    </w:p>
    <w:p w14:paraId="2C9262A4" w14:textId="25EEDCD1" w:rsidR="00D31457" w:rsidRDefault="006E1FD1">
      <w:pPr>
        <w:pStyle w:val="Heading2"/>
      </w:pPr>
      <w:r>
        <w:t xml:space="preserve">    </w:t>
      </w:r>
      <w:r w:rsidR="005E1F2B">
        <w:t xml:space="preserve">A. </w:t>
      </w:r>
      <w:r w:rsidR="00940D9E">
        <w:t>Shrawan Budhathoki</w:t>
      </w:r>
      <w:r w:rsidR="005E1F2B">
        <w:t>: GUI and Authentication (from main.py)</w:t>
      </w:r>
    </w:p>
    <w:p w14:paraId="06DEF104" w14:textId="77777777" w:rsidR="00D31457" w:rsidRDefault="005E1F2B">
      <w:r>
        <w:t>Responsibilities:</w:t>
      </w:r>
      <w:r>
        <w:br/>
        <w:t>- Build the main application window and styling</w:t>
      </w:r>
      <w:r>
        <w:br/>
        <w:t>- Create login screen and handle login authentication</w:t>
      </w:r>
      <w:r>
        <w:br/>
        <w:t>- Implement frame switching for different pages</w:t>
      </w:r>
      <w:r>
        <w:br/>
        <w:t>- Define views for Admin and Student dashboards</w:t>
      </w:r>
      <w:r>
        <w:br/>
      </w:r>
      <w:r>
        <w:br/>
        <w:t>Key Functions:</w:t>
      </w:r>
      <w:r>
        <w:br/>
        <w:t>- LoginFrame, MainApp</w:t>
      </w:r>
      <w:r>
        <w:br/>
        <w:t>- login_success(), build_main_ui(), show_*() functions</w:t>
      </w:r>
      <w:r>
        <w:br/>
        <w:t>- Sidebar navigation and Tkinter styling</w:t>
      </w:r>
      <w:r>
        <w:br/>
      </w:r>
    </w:p>
    <w:p w14:paraId="31D0EC36" w14:textId="62A739D8" w:rsidR="00D31457" w:rsidRDefault="006E1FD1">
      <w:pPr>
        <w:pStyle w:val="Heading2"/>
      </w:pPr>
      <w:r>
        <w:t xml:space="preserve">    </w:t>
      </w:r>
      <w:r w:rsidR="005E1F2B">
        <w:t xml:space="preserve">B. </w:t>
      </w:r>
      <w:r w:rsidR="00940D9E">
        <w:t>Biplov Gajurel</w:t>
      </w:r>
      <w:r w:rsidR="005E1F2B">
        <w:t xml:space="preserve">: Data Handling and User Management (from file_handler.py and </w:t>
      </w:r>
      <w:r>
        <w:t xml:space="preserve">   </w:t>
      </w:r>
      <w:r w:rsidR="005E1F2B">
        <w:t>parts of main.py)</w:t>
      </w:r>
    </w:p>
    <w:p w14:paraId="3702B194" w14:textId="77777777" w:rsidR="00D31457" w:rsidRDefault="005E1F2B">
      <w:r>
        <w:t>Responsibilities:</w:t>
      </w:r>
      <w:r>
        <w:br/>
        <w:t>- File management (users, passwords, grades, eca)</w:t>
      </w:r>
      <w:r>
        <w:br/>
        <w:t>- Implement Admin actions like:</w:t>
      </w:r>
      <w:r>
        <w:br/>
        <w:t xml:space="preserve">  - Add new users</w:t>
      </w:r>
      <w:r>
        <w:br/>
        <w:t xml:space="preserve">  - Delete users</w:t>
      </w:r>
      <w:r>
        <w:br/>
        <w:t xml:space="preserve">  - Update grades and ECAs</w:t>
      </w:r>
      <w:r>
        <w:br/>
      </w:r>
      <w:r>
        <w:br/>
        <w:t>Key Files:</w:t>
      </w:r>
      <w:r>
        <w:br/>
        <w:t>- file_handler.py for reading, writing, appending files</w:t>
      </w:r>
      <w:r>
        <w:br/>
        <w:t>- AdminAddUserFrame, AdminDeleteUserFrame, AdminUpdateInfoFrame</w:t>
      </w:r>
      <w:r>
        <w:br/>
      </w:r>
      <w:r>
        <w:br/>
        <w:t>Sample Functionality:</w:t>
      </w:r>
      <w:r>
        <w:br/>
        <w:t>- write_file() and append_file() used to modify users.txt, grades.txt, and eca.txt</w:t>
      </w:r>
      <w:r>
        <w:br/>
      </w:r>
    </w:p>
    <w:p w14:paraId="7D634C0F" w14:textId="23895970" w:rsidR="00D31457" w:rsidRDefault="006E1FD1">
      <w:pPr>
        <w:pStyle w:val="Heading2"/>
      </w:pPr>
      <w:r>
        <w:t xml:space="preserve"> </w:t>
      </w:r>
      <w:r w:rsidR="005E1F2B">
        <w:t xml:space="preserve">C. </w:t>
      </w:r>
      <w:r w:rsidR="00940D9E">
        <w:t>Jatan Timilsina</w:t>
      </w:r>
      <w:r w:rsidR="005E1F2B">
        <w:t>: Analytics and Visualization (from analytics.py and main.py)</w:t>
      </w:r>
    </w:p>
    <w:p w14:paraId="6569DEB9" w14:textId="77777777" w:rsidR="00D31457" w:rsidRDefault="005E1F2B">
      <w:r>
        <w:t>Responsibilities:</w:t>
      </w:r>
      <w:r>
        <w:br/>
        <w:t>- Analyze data from grades and ECAs</w:t>
      </w:r>
      <w:r>
        <w:br/>
        <w:t>- Use NumPy for average calculations</w:t>
      </w:r>
      <w:r>
        <w:br/>
        <w:t>- Use Matplotlib to plot graphs within the Tkinter GUI</w:t>
      </w:r>
      <w:r>
        <w:br/>
      </w:r>
      <w:r>
        <w:br/>
        <w:t>Key Files:</w:t>
      </w:r>
      <w:r>
        <w:br/>
        <w:t>- analytics.py – contains get_analytics_data() function</w:t>
      </w:r>
      <w:r>
        <w:br/>
        <w:t>- AdminAnalyticsFrame – shows bar and scatter plots</w:t>
      </w:r>
      <w:r>
        <w:br/>
      </w:r>
      <w:r>
        <w:br/>
        <w:t>Visual Output:</w:t>
      </w:r>
      <w:r>
        <w:br/>
      </w:r>
      <w:r>
        <w:lastRenderedPageBreak/>
        <w:t>- Average marks per subject (bar chart)</w:t>
      </w:r>
      <w:r>
        <w:br/>
        <w:t>- ECA count vs academic performance (scatter plot)</w:t>
      </w:r>
      <w:r>
        <w:br/>
        <w:t>- Highlights students with average grade &lt; 40</w:t>
      </w:r>
      <w:r>
        <w:br/>
      </w:r>
    </w:p>
    <w:p w14:paraId="2992420A" w14:textId="0722F8A9" w:rsidR="00D31457" w:rsidRDefault="005E1F2B">
      <w:pPr>
        <w:pStyle w:val="Heading1"/>
      </w:pPr>
      <w:r>
        <w:t>5. Technologies Used</w:t>
      </w:r>
    </w:p>
    <w:p w14:paraId="63AA2F5A" w14:textId="77777777" w:rsidR="006E1FD1" w:rsidRPr="006E1FD1" w:rsidRDefault="006E1FD1" w:rsidP="006E1FD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1457" w14:paraId="0343513F" w14:textId="77777777" w:rsidTr="006E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6AFC4383" w14:textId="77777777" w:rsidR="00D31457" w:rsidRDefault="005E1F2B">
            <w:r>
              <w:t>Component</w:t>
            </w:r>
          </w:p>
        </w:tc>
        <w:tc>
          <w:tcPr>
            <w:tcW w:w="4320" w:type="dxa"/>
          </w:tcPr>
          <w:p w14:paraId="6AB6D62C" w14:textId="77777777" w:rsidR="00D31457" w:rsidRDefault="005E1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D31457" w14:paraId="71B6D428" w14:textId="77777777" w:rsidTr="006E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9089A5" w14:textId="77777777" w:rsidR="00D31457" w:rsidRDefault="005E1F2B">
            <w:r>
              <w:t>GUI</w:t>
            </w:r>
          </w:p>
        </w:tc>
        <w:tc>
          <w:tcPr>
            <w:tcW w:w="4320" w:type="dxa"/>
          </w:tcPr>
          <w:p w14:paraId="6BFD5BC7" w14:textId="77777777" w:rsidR="00D31457" w:rsidRDefault="005E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 + ttk</w:t>
            </w:r>
          </w:p>
        </w:tc>
      </w:tr>
      <w:tr w:rsidR="00D31457" w14:paraId="61D160BF" w14:textId="77777777" w:rsidTr="006E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F5EDE8" w14:textId="77777777" w:rsidR="00D31457" w:rsidRDefault="005E1F2B">
            <w:r>
              <w:t>Data Handling</w:t>
            </w:r>
          </w:p>
        </w:tc>
        <w:tc>
          <w:tcPr>
            <w:tcW w:w="4320" w:type="dxa"/>
          </w:tcPr>
          <w:p w14:paraId="2EB49BFF" w14:textId="77777777" w:rsidR="00D31457" w:rsidRDefault="005E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File I/O</w:t>
            </w:r>
          </w:p>
        </w:tc>
      </w:tr>
      <w:tr w:rsidR="00D31457" w14:paraId="737ABC6D" w14:textId="77777777" w:rsidTr="006E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797ACB" w14:textId="77777777" w:rsidR="00D31457" w:rsidRDefault="005E1F2B">
            <w:r>
              <w:t>Analytics</w:t>
            </w:r>
          </w:p>
        </w:tc>
        <w:tc>
          <w:tcPr>
            <w:tcW w:w="4320" w:type="dxa"/>
          </w:tcPr>
          <w:p w14:paraId="27689DCE" w14:textId="77777777" w:rsidR="00D31457" w:rsidRDefault="005E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NumPy</w:t>
            </w:r>
          </w:p>
        </w:tc>
      </w:tr>
      <w:tr w:rsidR="00D31457" w14:paraId="559B3DC9" w14:textId="77777777" w:rsidTr="006E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9BA492" w14:textId="77777777" w:rsidR="00D31457" w:rsidRDefault="005E1F2B">
            <w:r>
              <w:t>Visualization</w:t>
            </w:r>
          </w:p>
        </w:tc>
        <w:tc>
          <w:tcPr>
            <w:tcW w:w="4320" w:type="dxa"/>
          </w:tcPr>
          <w:p w14:paraId="5C05625C" w14:textId="77777777" w:rsidR="00D31457" w:rsidRDefault="005E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Matplotlib</w:t>
            </w:r>
          </w:p>
        </w:tc>
      </w:tr>
    </w:tbl>
    <w:p w14:paraId="3F9E241B" w14:textId="365B1172" w:rsidR="00D31457" w:rsidRDefault="005E1F2B">
      <w:pPr>
        <w:pStyle w:val="Heading1"/>
      </w:pPr>
      <w:r>
        <w:t>6. File Structure</w:t>
      </w:r>
    </w:p>
    <w:p w14:paraId="30DC02B7" w14:textId="08D883EE" w:rsidR="00D31457" w:rsidRDefault="005E1F2B" w:rsidP="006E1FD1">
      <w:r>
        <w:br/>
        <w:t>project-folder/</w:t>
      </w:r>
      <w:r>
        <w:br/>
      </w:r>
      <w:r w:rsidR="006E1FD1">
        <w:t>-</w:t>
      </w:r>
      <w:r>
        <w:t xml:space="preserve">main.py             </w:t>
      </w:r>
      <w:r w:rsidR="006E1FD1">
        <w:t xml:space="preserve">     </w:t>
      </w:r>
      <w:r>
        <w:t># GUI logic</w:t>
      </w:r>
      <w:r>
        <w:br/>
      </w:r>
      <w:r w:rsidR="006E1FD1">
        <w:t>-</w:t>
      </w:r>
      <w:r>
        <w:t xml:space="preserve">analytics.py        </w:t>
      </w:r>
      <w:r w:rsidR="006E1FD1">
        <w:t xml:space="preserve">   </w:t>
      </w:r>
      <w:r>
        <w:t># Analytics functions</w:t>
      </w:r>
      <w:r>
        <w:br/>
      </w:r>
      <w:r w:rsidR="006E1FD1">
        <w:t>-</w:t>
      </w:r>
      <w:r>
        <w:t xml:space="preserve">file_handler.py     </w:t>
      </w:r>
      <w:r w:rsidR="006E1FD1">
        <w:t xml:space="preserve"> </w:t>
      </w:r>
      <w:r>
        <w:t># File read/write</w:t>
      </w:r>
      <w:r>
        <w:br/>
      </w:r>
      <w:r w:rsidR="006E1FD1">
        <w:t>-</w:t>
      </w:r>
      <w:r>
        <w:t xml:space="preserve">users.txt           </w:t>
      </w:r>
      <w:r w:rsidR="006E1FD1">
        <w:t xml:space="preserve">      </w:t>
      </w:r>
      <w:r>
        <w:t># User data</w:t>
      </w:r>
      <w:r>
        <w:br/>
      </w:r>
      <w:r w:rsidR="006E1FD1">
        <w:t>-</w:t>
      </w:r>
      <w:r>
        <w:t>passwords.txt      # User credentials</w:t>
      </w:r>
      <w:r>
        <w:br/>
      </w:r>
      <w:r w:rsidR="006E1FD1">
        <w:t>-</w:t>
      </w:r>
      <w:r>
        <w:t xml:space="preserve">grades.txt          </w:t>
      </w:r>
      <w:r w:rsidR="006E1FD1">
        <w:t xml:space="preserve">    </w:t>
      </w:r>
      <w:r>
        <w:t>#</w:t>
      </w:r>
      <w:r w:rsidR="006E1FD1">
        <w:t xml:space="preserve"> </w:t>
      </w:r>
      <w:r>
        <w:t>Grade data (5 subjects)</w:t>
      </w:r>
      <w:r>
        <w:br/>
      </w:r>
      <w:r w:rsidR="006E1FD1">
        <w:t>-</w:t>
      </w:r>
      <w:r>
        <w:t xml:space="preserve">eca.txt             </w:t>
      </w:r>
      <w:r w:rsidR="006E1FD1">
        <w:t xml:space="preserve">       </w:t>
      </w:r>
      <w:r>
        <w:t># ECA data (student ID + activities)</w:t>
      </w:r>
      <w:r>
        <w:br/>
      </w:r>
      <w:r w:rsidR="006E1FD1">
        <w:t>-</w:t>
      </w:r>
      <w:r>
        <w:t xml:space="preserve">data               </w:t>
      </w:r>
      <w:r w:rsidR="006E1FD1">
        <w:t xml:space="preserve">         </w:t>
      </w:r>
      <w:r>
        <w:t># Folder where .txt files are stored</w:t>
      </w:r>
      <w:r>
        <w:br/>
      </w:r>
    </w:p>
    <w:p w14:paraId="0360F755" w14:textId="7B41E087" w:rsidR="00D31457" w:rsidRDefault="005E1F2B">
      <w:pPr>
        <w:pStyle w:val="Heading1"/>
      </w:pPr>
      <w:r>
        <w:t>7. Conclusion</w:t>
      </w:r>
    </w:p>
    <w:p w14:paraId="39FD2AFB" w14:textId="77777777" w:rsidR="00D31457" w:rsidRDefault="005E1F2B">
      <w:r>
        <w:t>This system integrates file-based data storage with a GUI and analytics module, ensuring an interactive experience for both students and administrators. Tasks are modular and manageable by three contributors, making collaboration smooth and logical.</w:t>
      </w:r>
      <w:r>
        <w:br/>
      </w:r>
    </w:p>
    <w:sectPr w:rsidR="00D31457" w:rsidSect="006E1FD1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55F5" w14:textId="77777777" w:rsidR="001B5A86" w:rsidRDefault="001B5A86" w:rsidP="006E1FD1">
      <w:pPr>
        <w:spacing w:after="0" w:line="240" w:lineRule="auto"/>
      </w:pPr>
      <w:r>
        <w:separator/>
      </w:r>
    </w:p>
  </w:endnote>
  <w:endnote w:type="continuationSeparator" w:id="0">
    <w:p w14:paraId="2B2B6CD9" w14:textId="77777777" w:rsidR="001B5A86" w:rsidRDefault="001B5A86" w:rsidP="006E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0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522" w14:textId="7F0CC786" w:rsidR="006E1FD1" w:rsidRDefault="006E1FD1">
        <w:pPr>
          <w:pStyle w:val="Footer"/>
        </w:pPr>
        <w:r>
          <w:t>Page | 3</w:t>
        </w:r>
      </w:p>
    </w:sdtContent>
  </w:sdt>
  <w:p w14:paraId="5840676A" w14:textId="77777777" w:rsidR="006E1FD1" w:rsidRDefault="006E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C974" w14:textId="77777777" w:rsidR="001B5A86" w:rsidRDefault="001B5A86" w:rsidP="006E1FD1">
      <w:pPr>
        <w:spacing w:after="0" w:line="240" w:lineRule="auto"/>
      </w:pPr>
      <w:r>
        <w:separator/>
      </w:r>
    </w:p>
  </w:footnote>
  <w:footnote w:type="continuationSeparator" w:id="0">
    <w:p w14:paraId="6078ADB5" w14:textId="77777777" w:rsidR="001B5A86" w:rsidRDefault="001B5A86" w:rsidP="006E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4792A"/>
    <w:multiLevelType w:val="hybridMultilevel"/>
    <w:tmpl w:val="34AC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04E74"/>
    <w:multiLevelType w:val="hybridMultilevel"/>
    <w:tmpl w:val="204EB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F563B"/>
    <w:multiLevelType w:val="hybridMultilevel"/>
    <w:tmpl w:val="C5F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A86"/>
    <w:rsid w:val="0029639D"/>
    <w:rsid w:val="00326F90"/>
    <w:rsid w:val="005E1F2B"/>
    <w:rsid w:val="006E1FD1"/>
    <w:rsid w:val="00940D9E"/>
    <w:rsid w:val="00AA1D8D"/>
    <w:rsid w:val="00B47730"/>
    <w:rsid w:val="00CB0664"/>
    <w:rsid w:val="00CD19F2"/>
    <w:rsid w:val="00D314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2B4DF"/>
  <w14:defaultImageDpi w14:val="300"/>
  <w15:docId w15:val="{9265666B-9C26-4FFF-A478-72C16C36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6E1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Saman Maharjan</cp:lastModifiedBy>
  <cp:revision>3</cp:revision>
  <dcterms:created xsi:type="dcterms:W3CDTF">2013-12-23T23:15:00Z</dcterms:created>
  <dcterms:modified xsi:type="dcterms:W3CDTF">2025-07-07T13:30:00Z</dcterms:modified>
  <cp:category/>
</cp:coreProperties>
</file>